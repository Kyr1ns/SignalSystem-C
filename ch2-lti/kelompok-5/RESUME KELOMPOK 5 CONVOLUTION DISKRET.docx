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DB48" w14:textId="35F63FB2" w:rsidR="0078531F" w:rsidRDefault="00BE1550" w:rsidP="00296E26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KELOMPOK </w:t>
      </w:r>
      <w:proofErr w:type="gramStart"/>
      <w:r>
        <w:rPr>
          <w:rFonts w:ascii="Bahnschrift SemiBold" w:hAnsi="Bahnschrift SemiBold"/>
        </w:rPr>
        <w:t>5 :</w:t>
      </w:r>
      <w:proofErr w:type="gramEnd"/>
      <w:r>
        <w:rPr>
          <w:rFonts w:ascii="Bahnschrift SemiBold" w:hAnsi="Bahnschrift SemiBold"/>
        </w:rPr>
        <w:br/>
        <w:t>YUSUF ANDRIAN (H1A024105)</w:t>
      </w:r>
      <w:r>
        <w:rPr>
          <w:rFonts w:ascii="Bahnschrift SemiBold" w:hAnsi="Bahnschrift SemiBold"/>
        </w:rPr>
        <w:br/>
        <w:t>HENKEL RADITYA (H1A024121)</w:t>
      </w:r>
      <w:r>
        <w:rPr>
          <w:rFonts w:ascii="Bahnschrift SemiBold" w:hAnsi="Bahnschrift SemiBold"/>
        </w:rPr>
        <w:br/>
        <w:t>ADAM (H1A024125)</w:t>
      </w:r>
      <w:r>
        <w:rPr>
          <w:rFonts w:ascii="Bahnschrift SemiBold" w:hAnsi="Bahnschrift SemiBold"/>
        </w:rPr>
        <w:br/>
        <w:t>GHOZI ALFALAH H. (H1A024139)</w:t>
      </w:r>
      <w:r>
        <w:rPr>
          <w:rFonts w:ascii="Bahnschrift SemiBold" w:hAnsi="Bahnschrift SemiBold"/>
        </w:rPr>
        <w:br/>
      </w:r>
      <w:r>
        <w:rPr>
          <w:rFonts w:ascii="Bahnschrift SemiBold" w:hAnsi="Bahnschrift SemiBold"/>
        </w:rPr>
        <w:br/>
      </w:r>
      <w:r>
        <w:rPr>
          <w:rFonts w:ascii="Bahnschrift SemiBold" w:hAnsi="Bahnschrift SemiBold"/>
        </w:rPr>
        <w:br/>
      </w:r>
      <w:r>
        <w:rPr>
          <w:rFonts w:ascii="Bahnschrift SemiBold" w:hAnsi="Bahnschrift SemiBold"/>
        </w:rPr>
        <w:br/>
      </w:r>
      <w:r>
        <w:rPr>
          <w:rFonts w:ascii="Bahnschrift SemiBold" w:hAnsi="Bahnschrift SemiBold"/>
        </w:rPr>
        <w:br/>
      </w:r>
      <w:r w:rsidR="0078531F">
        <w:rPr>
          <w:rFonts w:ascii="Bahnschrift SemiBold" w:hAnsi="Bahnschrift SemiBold"/>
        </w:rPr>
        <w:t>RESUME HASIL PENGAMATAN PROGRAM  :</w:t>
      </w:r>
    </w:p>
    <w:p w14:paraId="63497554" w14:textId="620CB49D" w:rsidR="00296E26" w:rsidRPr="00FF0C8C" w:rsidRDefault="00296E26" w:rsidP="00296E26">
      <w:pPr>
        <w:rPr>
          <w:rFonts w:ascii="Bahnschrift SemiBold" w:hAnsi="Bahnschrift SemiBold"/>
        </w:rPr>
      </w:pPr>
      <w:r w:rsidRPr="00FF0C8C">
        <w:rPr>
          <w:rFonts w:ascii="Bahnschrift SemiBold" w:hAnsi="Bahnschrift SemiBold"/>
        </w:rPr>
        <w:t xml:space="preserve">Hasil </w:t>
      </w:r>
      <w:proofErr w:type="spellStart"/>
      <w:r w:rsidRPr="00FF0C8C">
        <w:rPr>
          <w:rFonts w:ascii="Bahnschrift SemiBold" w:hAnsi="Bahnschrift SemiBold"/>
        </w:rPr>
        <w:t>Pengamatan</w:t>
      </w:r>
      <w:proofErr w:type="spellEnd"/>
      <w:r w:rsidRPr="00FF0C8C">
        <w:rPr>
          <w:rFonts w:ascii="Bahnschrift SemiBold" w:hAnsi="Bahnschrift SemiBold"/>
        </w:rPr>
        <w:t xml:space="preserve"> Program Octave:</w:t>
      </w:r>
    </w:p>
    <w:p w14:paraId="6EF468F2" w14:textId="5A7EDA3F" w:rsidR="00296E26" w:rsidRPr="00FF0C8C" w:rsidRDefault="00296E26" w:rsidP="00296E26">
      <w:pPr>
        <w:pStyle w:val="ListParagraph"/>
        <w:numPr>
          <w:ilvl w:val="0"/>
          <w:numId w:val="10"/>
        </w:numPr>
        <w:rPr>
          <w:rFonts w:ascii="Bahnschrift SemiBold" w:hAnsi="Bahnschrift SemiBold"/>
        </w:rPr>
      </w:pPr>
      <w:r w:rsidRPr="00FF0C8C">
        <w:rPr>
          <w:rFonts w:ascii="Bahnschrift SemiBold" w:hAnsi="Bahnschrift SemiBold"/>
        </w:rPr>
        <w:t>Tuj</w:t>
      </w:r>
      <w:r w:rsidR="00FF0C8C">
        <w:rPr>
          <w:rFonts w:ascii="Bahnschrift SemiBold" w:hAnsi="Bahnschrift SemiBold"/>
        </w:rPr>
        <w:t>u</w:t>
      </w:r>
      <w:r w:rsidRPr="00FF0C8C">
        <w:rPr>
          <w:rFonts w:ascii="Bahnschrift SemiBold" w:hAnsi="Bahnschrift SemiBold"/>
        </w:rPr>
        <w:t>an</w:t>
      </w:r>
    </w:p>
    <w:p w14:paraId="607C601C" w14:textId="363E8996" w:rsidR="00FF0C8C" w:rsidRDefault="00296E26" w:rsidP="00FF0C8C">
      <w:pPr>
        <w:ind w:left="50"/>
      </w:pPr>
      <w:r>
        <w:t xml:space="preserve">-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visual dan </w:t>
      </w:r>
      <w:proofErr w:type="spellStart"/>
      <w:proofErr w:type="gramStart"/>
      <w:r>
        <w:t>matematis</w:t>
      </w:r>
      <w:proofErr w:type="spellEnd"/>
      <w:r>
        <w:t>.-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input x[k]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h[k]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 w:rsidR="00FF0C8C">
        <w:t>.</w:t>
      </w:r>
    </w:p>
    <w:p w14:paraId="66FD80DB" w14:textId="628CC604" w:rsidR="00296E26" w:rsidRDefault="00FF0C8C" w:rsidP="00FF0C8C">
      <w:pPr>
        <w:ind w:left="50"/>
      </w:pPr>
      <w:r>
        <w:t>-</w:t>
      </w:r>
      <w:r w:rsidR="00296E26">
        <w:t xml:space="preserve"> </w:t>
      </w:r>
      <w:proofErr w:type="spellStart"/>
      <w:r w:rsidR="00296E26">
        <w:t>menghasilkan</w:t>
      </w:r>
      <w:proofErr w:type="spellEnd"/>
      <w:r w:rsidR="00296E26">
        <w:t xml:space="preserve"> </w:t>
      </w:r>
      <w:proofErr w:type="spellStart"/>
      <w:r w:rsidR="00296E26">
        <w:t>keluaran</w:t>
      </w:r>
      <w:proofErr w:type="spellEnd"/>
      <w:r w:rsidR="00296E26">
        <w:t xml:space="preserve"> y[n</w:t>
      </w:r>
      <w:proofErr w:type="gramStart"/>
      <w:r w:rsidR="00296E26">
        <w:t>].-</w:t>
      </w:r>
      <w:proofErr w:type="gramEnd"/>
      <w:r w:rsidR="00296E26">
        <w:t xml:space="preserve"> </w:t>
      </w:r>
      <w:proofErr w:type="spellStart"/>
      <w:r w:rsidR="00296E26">
        <w:t>Menyertakan</w:t>
      </w:r>
      <w:proofErr w:type="spellEnd"/>
      <w:r w:rsidR="00296E26">
        <w:t xml:space="preserve"> </w:t>
      </w:r>
      <w:proofErr w:type="spellStart"/>
      <w:r w:rsidR="00296E26">
        <w:t>perhitungan</w:t>
      </w:r>
      <w:proofErr w:type="spellEnd"/>
      <w:r w:rsidR="00296E26">
        <w:t xml:space="preserve"> detail </w:t>
      </w:r>
      <w:proofErr w:type="spellStart"/>
      <w:r w:rsidR="00296E26">
        <w:t>berupa</w:t>
      </w:r>
      <w:proofErr w:type="spellEnd"/>
      <w:r w:rsidR="00296E26">
        <w:t xml:space="preserve"> </w:t>
      </w:r>
      <w:proofErr w:type="spellStart"/>
      <w:r w:rsidR="00296E26">
        <w:t>hasil</w:t>
      </w:r>
      <w:proofErr w:type="spellEnd"/>
      <w:r w:rsidR="00296E26">
        <w:t xml:space="preserve"> kali </w:t>
      </w:r>
      <w:proofErr w:type="spellStart"/>
      <w:r w:rsidR="00296E26">
        <w:t>elemen-elemen</w:t>
      </w:r>
      <w:proofErr w:type="spellEnd"/>
      <w:r w:rsidR="00296E26">
        <w:t xml:space="preserve"> yang </w:t>
      </w:r>
      <w:proofErr w:type="spellStart"/>
      <w:r w:rsidR="00296E26">
        <w:t>tumpang</w:t>
      </w:r>
      <w:proofErr w:type="spellEnd"/>
      <w:r w:rsidR="00296E26">
        <w:t xml:space="preserve"> </w:t>
      </w:r>
      <w:proofErr w:type="spellStart"/>
      <w:r w:rsidR="00296E26">
        <w:t>tindih</w:t>
      </w:r>
      <w:proofErr w:type="spellEnd"/>
      <w:r w:rsidR="00296E26">
        <w:t xml:space="preserve"> dan</w:t>
      </w:r>
      <w:r>
        <w:t xml:space="preserve"> </w:t>
      </w:r>
      <w:proofErr w:type="spellStart"/>
      <w:r>
        <w:t>penjumlahannya</w:t>
      </w:r>
      <w:proofErr w:type="spellEnd"/>
      <w:r>
        <w:t>.</w:t>
      </w:r>
    </w:p>
    <w:p w14:paraId="2D83509D" w14:textId="77777777" w:rsidR="00FF0C8C" w:rsidRPr="00BE38C6" w:rsidRDefault="00296E26" w:rsidP="00296E26">
      <w:pPr>
        <w:rPr>
          <w:rFonts w:ascii="Bahnschrift SemiBold" w:hAnsi="Bahnschrift SemiBold"/>
        </w:rPr>
      </w:pPr>
      <w:r>
        <w:t xml:space="preserve"> </w:t>
      </w:r>
      <w:r w:rsidRPr="00BE38C6">
        <w:rPr>
          <w:rFonts w:ascii="Bahnschrift SemiBold" w:hAnsi="Bahnschrift SemiBold"/>
        </w:rPr>
        <w:t>2. Alat dan Bahan</w:t>
      </w:r>
    </w:p>
    <w:p w14:paraId="0F31C14E" w14:textId="77777777" w:rsidR="00FF0C8C" w:rsidRDefault="00296E26" w:rsidP="00296E26">
      <w:r>
        <w:t>- GNU Octave/MATLAB</w:t>
      </w:r>
    </w:p>
    <w:p w14:paraId="26453D88" w14:textId="02D17F2B" w:rsidR="00296E26" w:rsidRDefault="00FF0C8C" w:rsidP="00296E26">
      <w:r>
        <w:t>-</w:t>
      </w:r>
      <w:r w:rsidR="00296E26">
        <w:t xml:space="preserve">Script program </w:t>
      </w:r>
      <w:proofErr w:type="spellStart"/>
      <w:r w:rsidR="00296E26">
        <w:t>konvolusi</w:t>
      </w:r>
      <w:proofErr w:type="spellEnd"/>
      <w:r w:rsidR="00296E26">
        <w:t xml:space="preserve"> </w:t>
      </w:r>
      <w:proofErr w:type="spellStart"/>
      <w:r w:rsidR="00296E26">
        <w:t>diskrit</w:t>
      </w:r>
      <w:proofErr w:type="spellEnd"/>
      <w:r w:rsidR="00296E26">
        <w:t xml:space="preserve"> </w:t>
      </w:r>
      <w:proofErr w:type="spellStart"/>
      <w:r w:rsidR="00296E26">
        <w:t>dengan</w:t>
      </w:r>
      <w:proofErr w:type="spellEnd"/>
      <w:r w:rsidR="00296E26">
        <w:t xml:space="preserve"> </w:t>
      </w:r>
      <w:proofErr w:type="spellStart"/>
      <w:r w:rsidR="00296E26">
        <w:t>visualisasi</w:t>
      </w:r>
      <w:proofErr w:type="spellEnd"/>
      <w:r w:rsidR="00296E26">
        <w:t xml:space="preserve"> step-by-step</w:t>
      </w:r>
    </w:p>
    <w:p w14:paraId="698F2698" w14:textId="77777777" w:rsidR="00FF0C8C" w:rsidRPr="00BE38C6" w:rsidRDefault="00296E26" w:rsidP="00296E26">
      <w:pPr>
        <w:rPr>
          <w:rFonts w:ascii="Bahnschrift SemiBold" w:hAnsi="Bahnschrift SemiBold"/>
        </w:rPr>
      </w:pPr>
      <w:r>
        <w:t xml:space="preserve"> </w:t>
      </w:r>
      <w:r w:rsidRPr="00BE38C6">
        <w:rPr>
          <w:rFonts w:ascii="Bahnschrift SemiBold" w:hAnsi="Bahnschrift SemiBold"/>
        </w:rPr>
        <w:t xml:space="preserve">3. Langkah </w:t>
      </w:r>
      <w:proofErr w:type="spellStart"/>
      <w:r w:rsidRPr="00BE38C6">
        <w:rPr>
          <w:rFonts w:ascii="Bahnschrift SemiBold" w:hAnsi="Bahnschrift SemiBold"/>
        </w:rPr>
        <w:t>Pengamatan</w:t>
      </w:r>
      <w:proofErr w:type="spellEnd"/>
    </w:p>
    <w:p w14:paraId="2BD21EB1" w14:textId="5A6D7AAB" w:rsidR="00FF0C8C" w:rsidRDefault="00296E26" w:rsidP="00296E26">
      <w:r>
        <w:t xml:space="preserve">- </w:t>
      </w:r>
      <w:proofErr w:type="spellStart"/>
      <w:r>
        <w:t>Mendefinisikan</w:t>
      </w:r>
      <w:proofErr w:type="spellEnd"/>
      <w:r>
        <w:t xml:space="preserve"> domain </w:t>
      </w:r>
      <w:proofErr w:type="spellStart"/>
      <w:r>
        <w:t>indeks</w:t>
      </w:r>
      <w:proofErr w:type="spellEnd"/>
      <w:r>
        <w:t xml:space="preserve"> k </w:t>
      </w:r>
      <w:proofErr w:type="spellStart"/>
      <w:r>
        <w:t>dari</w:t>
      </w:r>
      <w:proofErr w:type="spellEnd"/>
      <w:r w:rsidR="00BE38C6">
        <w:t xml:space="preserve"> -2 </w:t>
      </w:r>
      <w:proofErr w:type="spellStart"/>
      <w:r w:rsidR="00BE38C6">
        <w:t>sampai</w:t>
      </w:r>
      <w:proofErr w:type="spellEnd"/>
      <w:r w:rsidR="00BE38C6">
        <w:t xml:space="preserve"> 10.</w:t>
      </w:r>
    </w:p>
    <w:p w14:paraId="37BD4769" w14:textId="60B57D07" w:rsidR="00FF0C8C" w:rsidRDefault="00296E26" w:rsidP="00296E26">
      <w:r>
        <w:t xml:space="preserve">-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input x[k]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≤ k ≤ 4.-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h[k] </w:t>
      </w:r>
      <w:proofErr w:type="spellStart"/>
      <w:r>
        <w:t>berupa</w:t>
      </w:r>
      <w:proofErr w:type="spellEnd"/>
      <w:r>
        <w:t xml:space="preserve"> ramp </w:t>
      </w:r>
      <w:proofErr w:type="spellStart"/>
      <w:r>
        <w:t>menurun</w:t>
      </w:r>
      <w:proofErr w:type="spellEnd"/>
      <w:r>
        <w:t xml:space="preserve"> (</w:t>
      </w:r>
      <w:proofErr w:type="gramStart"/>
      <w:r>
        <w:t>0.8)^</w:t>
      </w:r>
      <w:proofErr w:type="gramEnd"/>
      <w:r>
        <w:t xml:space="preserve">k </w:t>
      </w:r>
      <w:proofErr w:type="spellStart"/>
      <w:r>
        <w:t>untuk</w:t>
      </w:r>
      <w:proofErr w:type="spellEnd"/>
      <w:r>
        <w:t xml:space="preserve"> 0 ≤ k ≤ 6</w:t>
      </w:r>
      <w:r w:rsidR="00FF0C8C">
        <w:t>.</w:t>
      </w:r>
    </w:p>
    <w:p w14:paraId="5CA4BCB1" w14:textId="77777777" w:rsidR="00FF0C8C" w:rsidRDefault="00296E26" w:rsidP="00296E26">
      <w:r>
        <w:t xml:space="preserve">- </w:t>
      </w:r>
      <w:proofErr w:type="spellStart"/>
      <w:r>
        <w:t>Menentukan</w:t>
      </w:r>
      <w:proofErr w:type="spellEnd"/>
      <w:r>
        <w:t xml:space="preserve"> domain </w:t>
      </w:r>
      <w:proofErr w:type="spellStart"/>
      <w:r>
        <w:t>keluaran</w:t>
      </w:r>
      <w:proofErr w:type="spellEnd"/>
      <w:r>
        <w:t xml:space="preserve"> y[n]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n_start</w:t>
      </w:r>
      <w:proofErr w:type="spellEnd"/>
      <w:r>
        <w:t xml:space="preserve"> =</w:t>
      </w:r>
      <w:r w:rsidR="00FF0C8C">
        <w:t xml:space="preserve"> </w:t>
      </w:r>
      <w:r>
        <w:t xml:space="preserve">-4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n_end</w:t>
      </w:r>
      <w:proofErr w:type="spellEnd"/>
      <w:r>
        <w:t xml:space="preserve"> = 20.</w:t>
      </w:r>
    </w:p>
    <w:p w14:paraId="064BB71D" w14:textId="77777777" w:rsidR="00FF0C8C" w:rsidRDefault="00296E26" w:rsidP="00296E26">
      <w:r>
        <w:t xml:space="preserve">- Membalik </w:t>
      </w:r>
      <w:proofErr w:type="spellStart"/>
      <w:r>
        <w:t>sinyal</w:t>
      </w:r>
      <w:proofErr w:type="spellEnd"/>
      <w:r>
        <w:t xml:space="preserve"> h[k] </w:t>
      </w:r>
      <w:proofErr w:type="spellStart"/>
      <w:r>
        <w:t>menjadi</w:t>
      </w:r>
      <w:proofErr w:type="spellEnd"/>
      <w:r>
        <w:t xml:space="preserve"> h[-k],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menggesernya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n.</w:t>
      </w:r>
    </w:p>
    <w:p w14:paraId="2196EBA7" w14:textId="77777777" w:rsidR="00FF0C8C" w:rsidRDefault="00296E26" w:rsidP="00296E26">
      <w:r>
        <w:t xml:space="preserve">-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overlap </w:t>
      </w:r>
      <w:proofErr w:type="spellStart"/>
      <w:r>
        <w:t>antara</w:t>
      </w:r>
      <w:proofErr w:type="spellEnd"/>
      <w:r>
        <w:t xml:space="preserve"> x[k] dan h[n-k]</w:t>
      </w:r>
    </w:p>
    <w:p w14:paraId="49565A6E" w14:textId="57B6F9B8" w:rsidR="00296E26" w:rsidRDefault="00296E26" w:rsidP="00296E26">
      <w:r>
        <w:t xml:space="preserve">-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y[n</w:t>
      </w:r>
      <w:proofErr w:type="gramStart"/>
      <w:r>
        <w:t>].-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subplot:</w:t>
      </w:r>
    </w:p>
    <w:p w14:paraId="10D80781" w14:textId="77777777" w:rsidR="00296E26" w:rsidRDefault="00296E26" w:rsidP="00296E26">
      <w:r>
        <w:t xml:space="preserve"> 1. </w:t>
      </w:r>
      <w:proofErr w:type="spellStart"/>
      <w:r>
        <w:t>Sinyal</w:t>
      </w:r>
      <w:proofErr w:type="spellEnd"/>
      <w:r>
        <w:t xml:space="preserve"> input x[k]</w:t>
      </w:r>
    </w:p>
    <w:p w14:paraId="4AA495A9" w14:textId="77777777" w:rsidR="00296E26" w:rsidRDefault="00296E26" w:rsidP="00296E26">
      <w:r>
        <w:t xml:space="preserve"> 2. </w:t>
      </w:r>
      <w:proofErr w:type="spellStart"/>
      <w:r>
        <w:t>Sinyal</w:t>
      </w:r>
      <w:proofErr w:type="spellEnd"/>
      <w:r>
        <w:t xml:space="preserve"> flipped &amp; shifted h[n-k]</w:t>
      </w:r>
    </w:p>
    <w:p w14:paraId="270E5E45" w14:textId="77777777" w:rsidR="00296E26" w:rsidRDefault="00296E26" w:rsidP="00296E26">
      <w:r>
        <w:t xml:space="preserve"> 3. Hasil </w:t>
      </w:r>
      <w:proofErr w:type="spellStart"/>
      <w:r>
        <w:t>perkalian</w:t>
      </w:r>
      <w:proofErr w:type="spellEnd"/>
      <w:r>
        <w:t xml:space="preserve"> x[k] · h[n-k]</w:t>
      </w:r>
    </w:p>
    <w:p w14:paraId="310FF5BC" w14:textId="77777777" w:rsidR="00FF0C8C" w:rsidRDefault="00296E26" w:rsidP="00296E26">
      <w:r>
        <w:lastRenderedPageBreak/>
        <w:t xml:space="preserve"> 4. </w:t>
      </w:r>
      <w:proofErr w:type="spellStart"/>
      <w:r>
        <w:t>Keluaran</w:t>
      </w:r>
      <w:proofErr w:type="spellEnd"/>
      <w:r>
        <w:t xml:space="preserve"> y[n]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</w:p>
    <w:p w14:paraId="6D4349CA" w14:textId="35DB170C" w:rsidR="00296E26" w:rsidRDefault="00296E26" w:rsidP="00296E26">
      <w:r>
        <w:t xml:space="preserve">-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plot (</w:t>
      </w:r>
      <w:proofErr w:type="spellStart"/>
      <w:r>
        <w:t>contoh</w:t>
      </w:r>
      <w:proofErr w:type="spellEnd"/>
      <w:r>
        <w:t xml:space="preserve">: </w:t>
      </w:r>
      <w:proofErr w:type="gramStart"/>
      <w:r>
        <w:t>y[</w:t>
      </w:r>
      <w:proofErr w:type="gramEnd"/>
      <w:r>
        <w:t>3] = 0.80 + 0.64 + 0.51 = 1.95).</w:t>
      </w:r>
    </w:p>
    <w:p w14:paraId="089A888A" w14:textId="6AEEFFD0" w:rsidR="00FF0C8C" w:rsidRDefault="00296E26" w:rsidP="00296E26">
      <w:r>
        <w:t xml:space="preserve"> </w:t>
      </w:r>
      <w:r w:rsidR="00FF0C8C">
        <w:t xml:space="preserve">- </w:t>
      </w:r>
      <w:r>
        <w:t xml:space="preserve">Hasil </w:t>
      </w:r>
      <w:proofErr w:type="spellStart"/>
      <w:r>
        <w:t>Pengamatan</w:t>
      </w:r>
      <w:proofErr w:type="spellEnd"/>
      <w:r>
        <w:t xml:space="preserve">-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overlap </w:t>
      </w:r>
      <w:proofErr w:type="spellStart"/>
      <w:r>
        <w:t>antara</w:t>
      </w:r>
      <w:proofErr w:type="spellEnd"/>
      <w:r>
        <w:t xml:space="preserve"> x[k] dan h[n-k].</w:t>
      </w:r>
    </w:p>
    <w:p w14:paraId="4AFA1B7D" w14:textId="77777777" w:rsidR="00BE38C6" w:rsidRDefault="00296E26" w:rsidP="00296E26">
      <w:r>
        <w:t xml:space="preserve">- Nilai y[n]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yang </w:t>
      </w:r>
      <w:proofErr w:type="spellStart"/>
      <w:r>
        <w:t>tidak</w:t>
      </w:r>
      <w:proofErr w:type="spellEnd"/>
      <w:r>
        <w:t xml:space="preserve"> nol.</w:t>
      </w:r>
    </w:p>
    <w:p w14:paraId="2B6D6FE4" w14:textId="77777777" w:rsidR="00BE38C6" w:rsidRDefault="00296E26" w:rsidP="00296E26">
      <w:r>
        <w:t xml:space="preserve">- Program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konsep</w:t>
      </w:r>
      <w:proofErr w:type="spellEnd"/>
      <w:r w:rsidR="00BE38C6"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</w:t>
      </w:r>
      <w:proofErr w:type="spellEnd"/>
      <w:r>
        <w:t>.</w:t>
      </w:r>
    </w:p>
    <w:p w14:paraId="1FA500F6" w14:textId="77777777" w:rsidR="0078531F" w:rsidRDefault="00296E26" w:rsidP="0078531F">
      <w:pPr>
        <w:pStyle w:val="NormalWeb"/>
        <w:rPr>
          <w:rFonts w:eastAsia="Times New Roman"/>
          <w:b/>
          <w:bCs/>
        </w:rPr>
      </w:pPr>
      <w:r>
        <w:t xml:space="preserve">-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y[n]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command window.</w:t>
      </w:r>
      <w:r w:rsidR="0078531F" w:rsidRPr="0078531F">
        <w:rPr>
          <w:rFonts w:eastAsia="Times New Roman"/>
          <w:b/>
          <w:bCs/>
        </w:rPr>
        <w:t xml:space="preserve"> </w:t>
      </w:r>
    </w:p>
    <w:p w14:paraId="5328040F" w14:textId="77777777" w:rsidR="0078531F" w:rsidRDefault="0078531F" w:rsidP="0078531F">
      <w:pPr>
        <w:pStyle w:val="NormalWeb"/>
        <w:rPr>
          <w:rFonts w:eastAsia="Times New Roman"/>
          <w:b/>
          <w:bCs/>
        </w:rPr>
      </w:pPr>
      <w:r w:rsidRPr="0078531F">
        <w:rPr>
          <w:rFonts w:eastAsia="Times New Roman"/>
          <w:b/>
          <w:bCs/>
        </w:rPr>
        <w:t xml:space="preserve">Hasil </w:t>
      </w:r>
      <w:proofErr w:type="spellStart"/>
      <w:r w:rsidRPr="0078531F">
        <w:rPr>
          <w:rFonts w:eastAsia="Times New Roman"/>
          <w:b/>
          <w:bCs/>
        </w:rPr>
        <w:t>Pengamatan</w:t>
      </w:r>
      <w:proofErr w:type="spellEnd"/>
      <w:r w:rsidRPr="0078531F">
        <w:rPr>
          <w:rFonts w:eastAsia="Times New Roman"/>
          <w:b/>
          <w:bCs/>
        </w:rPr>
        <w:t xml:space="preserve"> Program Octave – Discrete-Time Convolution Visualization</w:t>
      </w:r>
    </w:p>
    <w:p w14:paraId="40933346" w14:textId="0587B370" w:rsidR="0078531F" w:rsidRPr="0078531F" w:rsidRDefault="0078531F" w:rsidP="0078531F">
      <w:pPr>
        <w:pStyle w:val="NormalWeb"/>
        <w:rPr>
          <w:rFonts w:eastAsia="Times New Roman"/>
          <w:b/>
          <w:bCs/>
        </w:rPr>
      </w:pPr>
      <w:r w:rsidRPr="0078531F">
        <w:rPr>
          <w:rFonts w:eastAsia="Times New Roman"/>
          <w:b/>
          <w:bCs/>
        </w:rPr>
        <w:t>Tujuan:</w:t>
      </w:r>
      <w:r w:rsidRPr="0078531F">
        <w:rPr>
          <w:rFonts w:eastAsia="Times New Roman"/>
        </w:rPr>
        <w:br/>
      </w:r>
      <w:proofErr w:type="spellStart"/>
      <w:r w:rsidRPr="0078531F">
        <w:rPr>
          <w:rFonts w:eastAsia="Times New Roman"/>
        </w:rPr>
        <w:t>Mengamati</w:t>
      </w:r>
      <w:proofErr w:type="spellEnd"/>
      <w:r w:rsidRPr="0078531F">
        <w:rPr>
          <w:rFonts w:eastAsia="Times New Roman"/>
        </w:rPr>
        <w:t xml:space="preserve"> proses </w:t>
      </w:r>
      <w:proofErr w:type="spellStart"/>
      <w:r w:rsidRPr="0078531F">
        <w:rPr>
          <w:rFonts w:eastAsia="Times New Roman"/>
        </w:rPr>
        <w:t>konvolusi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diskrit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waktu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untuk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memahami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tahapan</w:t>
      </w:r>
      <w:proofErr w:type="spellEnd"/>
      <w:r w:rsidRPr="0078531F">
        <w:rPr>
          <w:rFonts w:eastAsia="Times New Roman"/>
        </w:rPr>
        <w:t xml:space="preserve"> flipping, shifting, </w:t>
      </w:r>
      <w:proofErr w:type="spellStart"/>
      <w:r w:rsidRPr="0078531F">
        <w:rPr>
          <w:rFonts w:eastAsia="Times New Roman"/>
        </w:rPr>
        <w:t>perkalian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titik</w:t>
      </w:r>
      <w:proofErr w:type="spellEnd"/>
      <w:r w:rsidRPr="0078531F">
        <w:rPr>
          <w:rFonts w:eastAsia="Times New Roman"/>
        </w:rPr>
        <w:t xml:space="preserve"> demi </w:t>
      </w:r>
      <w:proofErr w:type="spellStart"/>
      <w:r w:rsidRPr="0078531F">
        <w:rPr>
          <w:rFonts w:eastAsia="Times New Roman"/>
        </w:rPr>
        <w:t>titik</w:t>
      </w:r>
      <w:proofErr w:type="spellEnd"/>
      <w:r w:rsidRPr="0078531F">
        <w:rPr>
          <w:rFonts w:eastAsia="Times New Roman"/>
        </w:rPr>
        <w:t xml:space="preserve">, </w:t>
      </w:r>
      <w:proofErr w:type="spellStart"/>
      <w:r w:rsidRPr="0078531F">
        <w:rPr>
          <w:rFonts w:eastAsia="Times New Roman"/>
        </w:rPr>
        <w:t>hingga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penjumlahan</w:t>
      </w:r>
      <w:proofErr w:type="spellEnd"/>
      <w:r w:rsidRPr="0078531F">
        <w:rPr>
          <w:rFonts w:eastAsia="Times New Roman"/>
        </w:rPr>
        <w:t xml:space="preserve"> yang </w:t>
      </w:r>
      <w:proofErr w:type="spellStart"/>
      <w:r w:rsidRPr="0078531F">
        <w:rPr>
          <w:rFonts w:eastAsia="Times New Roman"/>
        </w:rPr>
        <w:t>menghasilkan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sinyal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keluaran</w:t>
      </w:r>
      <w:proofErr w:type="spellEnd"/>
      <w:r w:rsidRPr="0078531F">
        <w:rPr>
          <w:rFonts w:eastAsia="Times New Roman"/>
        </w:rPr>
        <w:t>.</w:t>
      </w:r>
    </w:p>
    <w:p w14:paraId="6A22CCE2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Alat dan Bahan:</w:t>
      </w:r>
    </w:p>
    <w:p w14:paraId="541AECBE" w14:textId="77777777" w:rsidR="0078531F" w:rsidRPr="0078531F" w:rsidRDefault="0078531F" w:rsidP="007853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>GNU Octave/MATLAB</w:t>
      </w:r>
    </w:p>
    <w:p w14:paraId="27F90B6B" w14:textId="77777777" w:rsidR="0078531F" w:rsidRPr="0078531F" w:rsidRDefault="0078531F" w:rsidP="007853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Script program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</w:p>
    <w:p w14:paraId="1837CBE9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Pengamatan</w:t>
      </w:r>
      <w:proofErr w:type="spellEnd"/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965A6D" w14:textId="77777777" w:rsidR="0078531F" w:rsidRPr="0078531F" w:rsidRDefault="0078531F" w:rsidP="007853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input x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>1,2,3]x = [1, 2, 3]x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1,2,3] dan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impuls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>1,1]h = [1, 1]h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>1,1].</w:t>
      </w:r>
    </w:p>
    <w:p w14:paraId="3617C497" w14:textId="77777777" w:rsidR="0078531F" w:rsidRPr="0078531F" w:rsidRDefault="0078531F" w:rsidP="007853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N=length(x)+length(h)−1N = \text{length}(x) + \text{length}(h) - 1N=length(x)+length(h)−1.</w:t>
      </w:r>
    </w:p>
    <w:p w14:paraId="48DDA926" w14:textId="77777777" w:rsidR="0078531F" w:rsidRPr="0078531F" w:rsidRDefault="0078531F" w:rsidP="007853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flipping dan shifting pada h[n]h[n]h[n].</w:t>
      </w:r>
    </w:p>
    <w:p w14:paraId="7AAEFDE7" w14:textId="77777777" w:rsidR="0078531F" w:rsidRPr="0078531F" w:rsidRDefault="0078531F" w:rsidP="007853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Mengalikan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x[n]x[n]x[n]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h[n−k]h[n-k]h[n−k] pada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F84B9" w14:textId="77777777" w:rsidR="0078531F" w:rsidRPr="0078531F" w:rsidRDefault="0078531F" w:rsidP="007853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Menjumlahkan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y[n]y[n]y[n].</w:t>
      </w:r>
    </w:p>
    <w:p w14:paraId="53A38625" w14:textId="77777777" w:rsidR="0078531F" w:rsidRPr="0078531F" w:rsidRDefault="0078531F" w:rsidP="007853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subplot: x[n]x[n]x[n], h[n−k]h[n-k]h[n−k], dan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E2A95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Hasil Pengamatan:</w:t>
      </w:r>
    </w:p>
    <w:p w14:paraId="0E947A9C" w14:textId="77777777" w:rsidR="0078531F" w:rsidRPr="0078531F" w:rsidRDefault="0078531F" w:rsidP="007853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pergeseran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impuls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input.</w:t>
      </w:r>
    </w:p>
    <w:p w14:paraId="71307C66" w14:textId="77777777" w:rsidR="0078531F" w:rsidRPr="0078531F" w:rsidRDefault="0078531F" w:rsidP="007853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14:paraId="6C214B10" w14:textId="77777777" w:rsidR="0078531F" w:rsidRPr="0078531F" w:rsidRDefault="0078531F" w:rsidP="007853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49A850" w14:textId="77777777" w:rsidR="0078531F" w:rsidRPr="0078531F" w:rsidRDefault="0078531F" w:rsidP="00785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>y[n]=[1,3,5,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3]y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[n] = [1, 3, 5, 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3]y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>[n]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1,3,5,3] </w:t>
      </w:r>
    </w:p>
    <w:p w14:paraId="2112AAF6" w14:textId="77777777" w:rsidR="0078531F" w:rsidRDefault="0078531F" w:rsidP="0078531F">
      <w:pPr>
        <w:pStyle w:val="NormalWeb"/>
        <w:rPr>
          <w:rFonts w:eastAsia="Times New Roman"/>
          <w:b/>
          <w:bCs/>
        </w:rPr>
      </w:pPr>
      <w:proofErr w:type="spellStart"/>
      <w:r w:rsidRPr="0078531F">
        <w:rPr>
          <w:rFonts w:eastAsia="Times New Roman"/>
        </w:rPr>
        <w:t>Animasi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dengan</w:t>
      </w:r>
      <w:proofErr w:type="spellEnd"/>
      <w:r w:rsidRPr="0078531F">
        <w:rPr>
          <w:rFonts w:eastAsia="Times New Roman"/>
        </w:rPr>
        <w:t xml:space="preserve"> </w:t>
      </w:r>
      <w:proofErr w:type="gramStart"/>
      <w:r w:rsidRPr="0078531F">
        <w:rPr>
          <w:rFonts w:eastAsia="Times New Roman"/>
          <w:i/>
          <w:iCs/>
        </w:rPr>
        <w:t>pause(</w:t>
      </w:r>
      <w:proofErr w:type="gramEnd"/>
      <w:r w:rsidRPr="0078531F">
        <w:rPr>
          <w:rFonts w:eastAsia="Times New Roman"/>
          <w:i/>
          <w:iCs/>
        </w:rPr>
        <w:t>1)</w:t>
      </w:r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memperjelas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konsep</w:t>
      </w:r>
      <w:proofErr w:type="spellEnd"/>
      <w:r w:rsidRPr="0078531F">
        <w:rPr>
          <w:rFonts w:eastAsia="Times New Roman"/>
        </w:rPr>
        <w:t xml:space="preserve"> overlap </w:t>
      </w:r>
      <w:proofErr w:type="spellStart"/>
      <w:r w:rsidRPr="0078531F">
        <w:rPr>
          <w:rFonts w:eastAsia="Times New Roman"/>
        </w:rPr>
        <w:t>dalam</w:t>
      </w:r>
      <w:proofErr w:type="spellEnd"/>
      <w:r w:rsidRPr="0078531F">
        <w:rPr>
          <w:rFonts w:eastAsia="Times New Roman"/>
        </w:rPr>
        <w:t xml:space="preserve"> </w:t>
      </w:r>
      <w:proofErr w:type="spellStart"/>
      <w:r w:rsidRPr="0078531F">
        <w:rPr>
          <w:rFonts w:eastAsia="Times New Roman"/>
        </w:rPr>
        <w:t>konvolusi</w:t>
      </w:r>
      <w:proofErr w:type="spellEnd"/>
      <w:r w:rsidRPr="0078531F">
        <w:rPr>
          <w:rFonts w:eastAsia="Times New Roman"/>
        </w:rPr>
        <w:t>.</w:t>
      </w:r>
      <w:r w:rsidRPr="0078531F">
        <w:rPr>
          <w:rFonts w:eastAsia="Times New Roman"/>
          <w:b/>
          <w:bCs/>
        </w:rPr>
        <w:t xml:space="preserve"> </w:t>
      </w:r>
    </w:p>
    <w:p w14:paraId="452D4690" w14:textId="3FCFC704" w:rsidR="0078531F" w:rsidRPr="0078531F" w:rsidRDefault="0078531F" w:rsidP="0078531F">
      <w:pPr>
        <w:pStyle w:val="NormalWeb"/>
        <w:rPr>
          <w:rFonts w:eastAsia="Times New Roman"/>
          <w:b/>
          <w:bCs/>
        </w:rPr>
      </w:pPr>
      <w:r w:rsidRPr="0078531F">
        <w:rPr>
          <w:rFonts w:eastAsia="Times New Roman"/>
          <w:b/>
          <w:bCs/>
        </w:rPr>
        <w:lastRenderedPageBreak/>
        <w:t xml:space="preserve"> Hasil </w:t>
      </w:r>
      <w:proofErr w:type="spellStart"/>
      <w:r w:rsidRPr="0078531F">
        <w:rPr>
          <w:rFonts w:eastAsia="Times New Roman"/>
          <w:b/>
          <w:bCs/>
        </w:rPr>
        <w:t>Pengamatan</w:t>
      </w:r>
      <w:proofErr w:type="spellEnd"/>
      <w:r w:rsidRPr="0078531F">
        <w:rPr>
          <w:rFonts w:eastAsia="Times New Roman"/>
          <w:b/>
          <w:bCs/>
        </w:rPr>
        <w:t xml:space="preserve"> Program Octave – Tabular Discrete Convolution</w:t>
      </w:r>
    </w:p>
    <w:p w14:paraId="74F8CD50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Tujuan:</w:t>
      </w:r>
    </w:p>
    <w:p w14:paraId="07E96F73" w14:textId="77777777" w:rsidR="0078531F" w:rsidRPr="0078531F" w:rsidRDefault="0078531F" w:rsidP="007853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54C25" w14:textId="77777777" w:rsidR="0078531F" w:rsidRPr="0078531F" w:rsidRDefault="0078531F" w:rsidP="007853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perolehan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y[n]y[n]y[n]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x[k]x[k]x[k] dan h[n−k]h[n-k]h[n−k].</w:t>
      </w:r>
    </w:p>
    <w:p w14:paraId="4626F837" w14:textId="77777777" w:rsidR="0078531F" w:rsidRPr="0078531F" w:rsidRDefault="0078531F" w:rsidP="007853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D287A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Alat dan Bahan:</w:t>
      </w:r>
    </w:p>
    <w:p w14:paraId="73D6A9A2" w14:textId="77777777" w:rsidR="0078531F" w:rsidRPr="0078531F" w:rsidRDefault="0078531F" w:rsidP="007853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>GNU Octave/MATLAB</w:t>
      </w:r>
    </w:p>
    <w:p w14:paraId="0D36997A" w14:textId="77777777" w:rsidR="0078531F" w:rsidRPr="0078531F" w:rsidRDefault="0078531F" w:rsidP="007853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tabular)</w:t>
      </w:r>
    </w:p>
    <w:p w14:paraId="02AA86E9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Pengamatan</w:t>
      </w:r>
      <w:proofErr w:type="spellEnd"/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0644DA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domain k=0:5k = 0:5k=0:5.</w:t>
      </w:r>
    </w:p>
    <w:p w14:paraId="028C3F7C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input x[k]=[1,2,3,1,0,0]x[k] = [1, 2, 3, 1, 0, 0]x[k]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>1,2,3,1,0,0].</w:t>
      </w:r>
    </w:p>
    <w:p w14:paraId="596C2BD2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impuls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h[k]=[1,1,2,0,0,0]h[k] = [1, 1, 2, 0, 0, 0]h[k]</w:t>
      </w:r>
      <w:proofErr w:type="gramStart"/>
      <w:r w:rsidRPr="0078531F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531F">
        <w:rPr>
          <w:rFonts w:ascii="Times New Roman" w:eastAsia="Times New Roman" w:hAnsi="Times New Roman" w:cs="Times New Roman"/>
          <w:sz w:val="24"/>
          <w:szCs w:val="24"/>
        </w:rPr>
        <w:t>1,1,2,0,0,0].</w:t>
      </w:r>
    </w:p>
    <w:p w14:paraId="25DA04D7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domain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y[n]y[n]y[n].</w:t>
      </w:r>
    </w:p>
    <w:p w14:paraId="37F865A7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flipping pada h[k]h[k]h[k],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shifting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07E53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overlap,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mengalikan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x[k]x[k]x[k]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h[n−k]h[n-k]h[n−k],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menjumlahkan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k,x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[k],h[n−k],x[k]</w:t>
      </w:r>
      <w:r w:rsidRPr="0078531F">
        <w:rPr>
          <w:rFonts w:ascii="Cambria Math" w:eastAsia="Times New Roman" w:hAnsi="Cambria Math" w:cs="Cambria Math"/>
          <w:sz w:val="24"/>
          <w:szCs w:val="24"/>
        </w:rPr>
        <w:t>⋅</w:t>
      </w:r>
      <w:r w:rsidRPr="0078531F">
        <w:rPr>
          <w:rFonts w:ascii="Times New Roman" w:eastAsia="Times New Roman" w:hAnsi="Times New Roman" w:cs="Times New Roman"/>
          <w:sz w:val="24"/>
          <w:szCs w:val="24"/>
        </w:rPr>
        <w:t>h[n−k]k, x[k], h[n-k], x[k]\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h[n-k]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k,x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[k],h[n−k],x[k]</w:t>
      </w:r>
      <w:r w:rsidRPr="0078531F">
        <w:rPr>
          <w:rFonts w:ascii="Cambria Math" w:eastAsia="Times New Roman" w:hAnsi="Cambria Math" w:cs="Cambria Math"/>
          <w:sz w:val="24"/>
          <w:szCs w:val="24"/>
        </w:rPr>
        <w:t>⋅</w:t>
      </w:r>
      <w:r w:rsidRPr="0078531F">
        <w:rPr>
          <w:rFonts w:ascii="Times New Roman" w:eastAsia="Times New Roman" w:hAnsi="Times New Roman" w:cs="Times New Roman"/>
          <w:sz w:val="24"/>
          <w:szCs w:val="24"/>
        </w:rPr>
        <w:t>h[n−k]).</w:t>
      </w:r>
    </w:p>
    <w:p w14:paraId="43DB1B02" w14:textId="77777777" w:rsidR="0078531F" w:rsidRPr="0078531F" w:rsidRDefault="0078531F" w:rsidP="007853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y[n]y[n]y[n]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31F">
        <w:rPr>
          <w:rFonts w:ascii="Times New Roman" w:eastAsia="Times New Roman" w:hAnsi="Times New Roman" w:cs="Times New Roman"/>
          <w:i/>
          <w:iCs/>
          <w:sz w:val="24"/>
          <w:szCs w:val="24"/>
        </w:rPr>
        <w:t>stem plot</w:t>
      </w:r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7E1EF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b/>
          <w:bCs/>
          <w:sz w:val="24"/>
          <w:szCs w:val="24"/>
        </w:rPr>
        <w:t>Hasil Pengamatan:</w:t>
      </w:r>
    </w:p>
    <w:p w14:paraId="0E936F3C" w14:textId="77777777" w:rsidR="0078531F" w:rsidRPr="0078531F" w:rsidRDefault="0078531F" w:rsidP="00785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memperlihatkan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F095E" w14:textId="77777777" w:rsidR="0078531F" w:rsidRPr="0078531F" w:rsidRDefault="0078531F" w:rsidP="00785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Nilai y[n]y[n]y[n]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yang overlap.</w:t>
      </w:r>
    </w:p>
    <w:p w14:paraId="46B73A4F" w14:textId="77777777" w:rsidR="0078531F" w:rsidRPr="0078531F" w:rsidRDefault="0078531F" w:rsidP="00785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tabular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6E822" w14:textId="4E485A03" w:rsidR="0078531F" w:rsidRPr="007D0B5D" w:rsidRDefault="0078531F" w:rsidP="007853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y[n]y[n]y[n]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divisualisasikan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1F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785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31F">
        <w:rPr>
          <w:rFonts w:ascii="Times New Roman" w:eastAsia="Times New Roman" w:hAnsi="Times New Roman" w:cs="Times New Roman"/>
          <w:i/>
          <w:iCs/>
          <w:sz w:val="24"/>
          <w:szCs w:val="24"/>
        </w:rPr>
        <w:t>stem plot</w:t>
      </w:r>
      <w:r w:rsidRPr="00785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75EE4" w14:textId="77777777" w:rsidR="007D0B5D" w:rsidRDefault="007D0B5D" w:rsidP="0078531F">
      <w:pPr>
        <w:spacing w:before="100" w:beforeAutospacing="1" w:after="100" w:afterAutospacing="1" w:line="240" w:lineRule="auto"/>
        <w:rPr>
          <w:rFonts w:ascii="Bahnschrift SemiBold" w:hAnsi="Bahnschrift SemiBold"/>
        </w:rPr>
      </w:pPr>
      <w:r w:rsidRPr="007D0B5D">
        <w:rPr>
          <w:rFonts w:ascii="Bahnschrift SemiBold" w:hAnsi="Bahnschrift SemiBold"/>
        </w:rPr>
        <w:t xml:space="preserve">Kesimpulan: </w:t>
      </w:r>
    </w:p>
    <w:p w14:paraId="7849A165" w14:textId="3E63B018" w:rsidR="007D0B5D" w:rsidRPr="0078531F" w:rsidRDefault="007D0B5D" w:rsidP="0078531F">
      <w:pPr>
        <w:spacing w:before="100" w:beforeAutospacing="1" w:after="100" w:afterAutospacing="1" w:line="240" w:lineRule="auto"/>
        <w:rPr>
          <w:rFonts w:ascii="Bahnschrift SemiBold" w:hAnsi="Bahnschrift SemiBold"/>
        </w:rPr>
      </w:pPr>
      <w:proofErr w:type="spellStart"/>
      <w:r>
        <w:t>Penggunaan</w:t>
      </w:r>
      <w:proofErr w:type="spellEnd"/>
      <w:r>
        <w:t xml:space="preserve"> GNU Octave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. Metode visual </w:t>
      </w:r>
      <w:proofErr w:type="spellStart"/>
      <w:r>
        <w:t>memperlihatkan</w:t>
      </w:r>
      <w:proofErr w:type="spellEnd"/>
      <w:r>
        <w:t xml:space="preserve"> proses overlap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tabular </w:t>
      </w:r>
      <w:proofErr w:type="spellStart"/>
      <w:r>
        <w:t>menekankan</w:t>
      </w:r>
      <w:proofErr w:type="spellEnd"/>
      <w:r>
        <w:t xml:space="preserve"> detail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Octave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dan </w:t>
      </w:r>
      <w:proofErr w:type="spellStart"/>
      <w:r>
        <w:t>sistem</w:t>
      </w:r>
      <w:proofErr w:type="spellEnd"/>
    </w:p>
    <w:p w14:paraId="28CAD683" w14:textId="005BC31C" w:rsidR="0078531F" w:rsidRDefault="0078531F" w:rsidP="00785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58C9FC" w14:textId="77777777" w:rsidR="0078531F" w:rsidRDefault="0078531F" w:rsidP="00785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AD6B82" w14:textId="77777777" w:rsidR="0078531F" w:rsidRPr="0078531F" w:rsidRDefault="0078531F" w:rsidP="0078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2AE3D" w14:textId="08942414" w:rsidR="00296E26" w:rsidRDefault="00296E26" w:rsidP="00296E26"/>
    <w:p w14:paraId="1CEF1283" w14:textId="77777777" w:rsidR="0078531F" w:rsidRDefault="0078531F" w:rsidP="00296E26"/>
    <w:p w14:paraId="0EED265D" w14:textId="0B2E2709" w:rsidR="00DD0530" w:rsidRDefault="00DD0530" w:rsidP="00296E26"/>
    <w:sectPr w:rsidR="00DD0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DC7FA4"/>
    <w:multiLevelType w:val="multilevel"/>
    <w:tmpl w:val="1D3A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9682B"/>
    <w:multiLevelType w:val="multilevel"/>
    <w:tmpl w:val="0A0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92AF3"/>
    <w:multiLevelType w:val="multilevel"/>
    <w:tmpl w:val="B9D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10E39"/>
    <w:multiLevelType w:val="multilevel"/>
    <w:tmpl w:val="B2C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5980"/>
    <w:multiLevelType w:val="hybridMultilevel"/>
    <w:tmpl w:val="82C41390"/>
    <w:lvl w:ilvl="0" w:tplc="59BE43F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ABB2A6C"/>
    <w:multiLevelType w:val="multilevel"/>
    <w:tmpl w:val="5BB4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940E2"/>
    <w:multiLevelType w:val="multilevel"/>
    <w:tmpl w:val="9D3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B251B"/>
    <w:multiLevelType w:val="multilevel"/>
    <w:tmpl w:val="62F0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506B2"/>
    <w:multiLevelType w:val="multilevel"/>
    <w:tmpl w:val="2294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91618">
    <w:abstractNumId w:val="8"/>
  </w:num>
  <w:num w:numId="2" w16cid:durableId="1372613808">
    <w:abstractNumId w:val="6"/>
  </w:num>
  <w:num w:numId="3" w16cid:durableId="861361949">
    <w:abstractNumId w:val="5"/>
  </w:num>
  <w:num w:numId="4" w16cid:durableId="1140153821">
    <w:abstractNumId w:val="4"/>
  </w:num>
  <w:num w:numId="5" w16cid:durableId="2074280241">
    <w:abstractNumId w:val="7"/>
  </w:num>
  <w:num w:numId="6" w16cid:durableId="1155756371">
    <w:abstractNumId w:val="3"/>
  </w:num>
  <w:num w:numId="7" w16cid:durableId="342243675">
    <w:abstractNumId w:val="2"/>
  </w:num>
  <w:num w:numId="8" w16cid:durableId="1225986587">
    <w:abstractNumId w:val="1"/>
  </w:num>
  <w:num w:numId="9" w16cid:durableId="229774068">
    <w:abstractNumId w:val="0"/>
  </w:num>
  <w:num w:numId="10" w16cid:durableId="787314509">
    <w:abstractNumId w:val="13"/>
  </w:num>
  <w:num w:numId="11" w16cid:durableId="1219777236">
    <w:abstractNumId w:val="14"/>
  </w:num>
  <w:num w:numId="12" w16cid:durableId="780077451">
    <w:abstractNumId w:val="15"/>
  </w:num>
  <w:num w:numId="13" w16cid:durableId="2139911686">
    <w:abstractNumId w:val="10"/>
  </w:num>
  <w:num w:numId="14" w16cid:durableId="1606889933">
    <w:abstractNumId w:val="11"/>
  </w:num>
  <w:num w:numId="15" w16cid:durableId="375131915">
    <w:abstractNumId w:val="17"/>
  </w:num>
  <w:num w:numId="16" w16cid:durableId="1529103502">
    <w:abstractNumId w:val="12"/>
  </w:num>
  <w:num w:numId="17" w16cid:durableId="630091217">
    <w:abstractNumId w:val="16"/>
  </w:num>
  <w:num w:numId="18" w16cid:durableId="1786149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E26"/>
    <w:rsid w:val="00326F90"/>
    <w:rsid w:val="00330E46"/>
    <w:rsid w:val="003E35ED"/>
    <w:rsid w:val="00734DF5"/>
    <w:rsid w:val="0078531F"/>
    <w:rsid w:val="007D0B5D"/>
    <w:rsid w:val="00AA1D8D"/>
    <w:rsid w:val="00B47730"/>
    <w:rsid w:val="00BE1550"/>
    <w:rsid w:val="00BE38C6"/>
    <w:rsid w:val="00CB0664"/>
    <w:rsid w:val="00DD0530"/>
    <w:rsid w:val="00FC693F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12946"/>
  <w14:defaultImageDpi w14:val="300"/>
  <w15:docId w15:val="{12327127-D4CC-42EB-8F8F-67BD9FF6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853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yusufandrian321@gmail.com</cp:lastModifiedBy>
  <cp:revision>2</cp:revision>
  <dcterms:created xsi:type="dcterms:W3CDTF">2025-09-02T10:01:00Z</dcterms:created>
  <dcterms:modified xsi:type="dcterms:W3CDTF">2025-09-02T10:01:00Z</dcterms:modified>
  <cp:category/>
</cp:coreProperties>
</file>